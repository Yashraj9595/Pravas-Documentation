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932721" w14:textId="77777777" w:rsidR="0092478C" w:rsidRDefault="00000000">
      <w:pPr>
        <w:pStyle w:val="Title"/>
      </w:pPr>
      <w:r>
        <w:t>Cybersecurity in Weather &amp; Incident Alerts for Travel App (Jharkhand)</w:t>
      </w:r>
    </w:p>
    <w:p w14:paraId="15510118" w14:textId="77777777" w:rsidR="0092478C" w:rsidRDefault="00000000">
      <w:pPr>
        <w:pStyle w:val="Heading1"/>
      </w:pPr>
      <w:r>
        <w:t>1. Introduction</w:t>
      </w:r>
    </w:p>
    <w:p w14:paraId="5FA3C2F8" w14:textId="77777777" w:rsidR="0092478C" w:rsidRDefault="00000000">
      <w:r>
        <w:t>Travelers in Jharkhand face unpredictable weather, including monsoon floods, thunderstorms, and heatwaves, as well as local incidents like road closures, landslides, and forest fires. A travel app providing real-time weather and incident alerts can significantly improve safety. To ensure reliability, the app must implement strong cybersecurity measures to guarantee that alerts are accurate, authentic, and secure, while protecting traveler data.</w:t>
      </w:r>
    </w:p>
    <w:p w14:paraId="287B8859" w14:textId="77777777" w:rsidR="0092478C" w:rsidRDefault="00000000">
      <w:pPr>
        <w:pStyle w:val="Heading1"/>
      </w:pPr>
      <w:r>
        <w:t>2. How Cybersecurity Works in the App (Jharkhand Examples)</w:t>
      </w:r>
    </w:p>
    <w:p w14:paraId="262A9986" w14:textId="77777777" w:rsidR="0092478C" w:rsidRDefault="00000000">
      <w:pPr>
        <w:pStyle w:val="Heading2"/>
      </w:pPr>
      <w:r>
        <w:t>2.1 Secure Data Transmission</w:t>
      </w:r>
    </w:p>
    <w:p w14:paraId="4B505F54" w14:textId="77777777" w:rsidR="0092478C" w:rsidRDefault="00000000">
      <w:r>
        <w:t>Problem: Data such as traveler locations or alerts can be intercepted.</w:t>
      </w:r>
      <w:r>
        <w:br/>
        <w:t>Solution: Use HTTPS/TLS for all communication between the app, server, and APIs.</w:t>
      </w:r>
      <w:r>
        <w:br/>
        <w:t>Jharkhand Example: When a traveler in Ranchi receives flood updates from the IMD or local authorities, the data is encrypted during transmission to prevent attackers from accessing it.</w:t>
      </w:r>
    </w:p>
    <w:p w14:paraId="6565F573" w14:textId="77777777" w:rsidR="0092478C" w:rsidRDefault="00000000">
      <w:pPr>
        <w:pStyle w:val="Heading2"/>
      </w:pPr>
      <w:r>
        <w:t>2.2 Secure Storage of Sensitive Data</w:t>
      </w:r>
    </w:p>
    <w:p w14:paraId="1386381D" w14:textId="77777777" w:rsidR="0092478C" w:rsidRDefault="00000000">
      <w:r>
        <w:t>Problem: Traveler data and API keys can be stolen if stored insecurely.</w:t>
      </w:r>
      <w:r>
        <w:br/>
        <w:t>Solution:</w:t>
      </w:r>
      <w:r>
        <w:br/>
        <w:t xml:space="preserve">  - Encrypt user location and alert preferences with AES-256.</w:t>
      </w:r>
      <w:r>
        <w:br/>
        <w:t xml:space="preserve">  - Store API keys securely using AWS Secrets Manager.</w:t>
      </w:r>
      <w:r>
        <w:br/>
        <w:t xml:space="preserve">  - Implement access control so only servers can read sensitive data.</w:t>
      </w:r>
      <w:r>
        <w:br/>
        <w:t>Jharkhand Example: A traveler in Hazaribagh has their preference for “Severe thunderstorm alerts” securely stored, ensuring only relevant alerts are sent.</w:t>
      </w:r>
    </w:p>
    <w:p w14:paraId="1F236344" w14:textId="77777777" w:rsidR="0092478C" w:rsidRDefault="00000000">
      <w:pPr>
        <w:pStyle w:val="Heading2"/>
      </w:pPr>
      <w:r>
        <w:t>2.3 Data Validation and Integrity</w:t>
      </w:r>
    </w:p>
    <w:p w14:paraId="2BA3DA0E" w14:textId="77777777" w:rsidR="0092478C" w:rsidRDefault="00000000">
      <w:r>
        <w:t>Problem: Alerts could be falsified or tampered with.</w:t>
      </w:r>
      <w:r>
        <w:br/>
        <w:t>Solution:</w:t>
      </w:r>
      <w:r>
        <w:br/>
        <w:t xml:space="preserve">  - Validate API data using JSON schemas.</w:t>
      </w:r>
      <w:r>
        <w:br/>
        <w:t xml:space="preserve">  - Use digital signatures or checksums to verify authenticity.</w:t>
      </w:r>
      <w:r>
        <w:br/>
        <w:t xml:space="preserve">  - Cross-check alerts against multiple sources (IMD + Jharkhand State Disaster Management Authority).</w:t>
      </w:r>
      <w:r>
        <w:br/>
        <w:t>Jharkhand Example: A landslide alert for Giridih is verified with both local authorities and IMD before notifying travelers.</w:t>
      </w:r>
    </w:p>
    <w:p w14:paraId="47F12753" w14:textId="77777777" w:rsidR="0092478C" w:rsidRDefault="00000000">
      <w:pPr>
        <w:pStyle w:val="Heading2"/>
      </w:pPr>
      <w:r>
        <w:lastRenderedPageBreak/>
        <w:t>2.4 Threat Detection &amp; Prevention</w:t>
      </w:r>
    </w:p>
    <w:p w14:paraId="097E65A2" w14:textId="77777777" w:rsidR="0092478C" w:rsidRDefault="00000000">
      <w:r>
        <w:t>Problem: Attackers may send fake alerts or flood the system.</w:t>
      </w:r>
      <w:r>
        <w:br/>
        <w:t>Solution:</w:t>
      </w:r>
      <w:r>
        <w:br/>
        <w:t xml:space="preserve">  - Intrusion Detection Systems (IDS) monitor abnormal activity.</w:t>
      </w:r>
      <w:r>
        <w:br/>
        <w:t xml:space="preserve">  - Bot protection/CAPTCHA prevents automated attacks.</w:t>
      </w:r>
      <w:r>
        <w:br/>
        <w:t xml:space="preserve">  - Geo-fencing ensures alerts are sent only to users physically in the affected area.</w:t>
      </w:r>
      <w:r>
        <w:br/>
        <w:t>Jharkhand Example: Fake flood alerts in Bokaro are blocked by IDS and rate-limiting measures.</w:t>
      </w:r>
    </w:p>
    <w:p w14:paraId="510DC075" w14:textId="77777777" w:rsidR="0092478C" w:rsidRDefault="00000000">
      <w:pPr>
        <w:pStyle w:val="Heading2"/>
      </w:pPr>
      <w:r>
        <w:t>2.5 Real-Time Alert Security</w:t>
      </w:r>
    </w:p>
    <w:p w14:paraId="179D22B8" w14:textId="77777777" w:rsidR="0092478C" w:rsidRDefault="00000000">
      <w:r>
        <w:t>Problem: Alerts must reach travelers instantly and securely.</w:t>
      </w:r>
      <w:r>
        <w:br/>
        <w:t>Solution:</w:t>
      </w:r>
      <w:r>
        <w:br/>
        <w:t xml:space="preserve">  - End-to-end encrypted push notifications via FCM/APNS.</w:t>
      </w:r>
      <w:r>
        <w:br/>
        <w:t xml:space="preserve">  - Prioritize critical alerts (floods, storms).</w:t>
      </w:r>
      <w:r>
        <w:br/>
        <w:t xml:space="preserve">  - Use tamper-proof signatures for verification.</w:t>
      </w:r>
      <w:r>
        <w:br/>
        <w:t>Jharkhand Example: Storm alerts in Jamshedpur appear immediately on a traveler’s device with verified content.</w:t>
      </w:r>
    </w:p>
    <w:p w14:paraId="0249BB00" w14:textId="77777777" w:rsidR="0092478C" w:rsidRDefault="00000000">
      <w:pPr>
        <w:pStyle w:val="Heading2"/>
      </w:pPr>
      <w:r>
        <w:t>2.6 User Authentication &amp; Access Control</w:t>
      </w:r>
    </w:p>
    <w:p w14:paraId="61978D6B" w14:textId="77777777" w:rsidR="0092478C" w:rsidRDefault="00000000">
      <w:r>
        <w:t>Problem: Unauthorized users could compromise alerts or access sensitive data.</w:t>
      </w:r>
      <w:r>
        <w:br/>
        <w:t>Solution:</w:t>
      </w:r>
      <w:r>
        <w:br/>
        <w:t xml:space="preserve">  - Secure login via email, phone OTP, or social login.</w:t>
      </w:r>
      <w:r>
        <w:br/>
        <w:t xml:space="preserve">  - Admins updating alerts use multi-factor authentication (MFA).</w:t>
      </w:r>
      <w:r>
        <w:br/>
        <w:t xml:space="preserve">  - Role-based access ensures only verified personnel can update critical alerts.</w:t>
      </w:r>
      <w:r>
        <w:br/>
        <w:t>Jharkhand Example: Only verified staff from the Jharkhand State Disaster Management Authority can update flood warnings for Ranchi district.</w:t>
      </w:r>
    </w:p>
    <w:p w14:paraId="0E193857" w14:textId="77777777" w:rsidR="0092478C" w:rsidRDefault="00000000">
      <w:pPr>
        <w:pStyle w:val="Heading2"/>
      </w:pPr>
      <w:r>
        <w:t>2.7 Continuous Monitoring &amp; Updates</w:t>
      </w:r>
    </w:p>
    <w:p w14:paraId="78930C63" w14:textId="77777777" w:rsidR="0092478C" w:rsidRDefault="00000000">
      <w:r>
        <w:t>Problem: Outdated systems or vulnerabilities can compromise security.</w:t>
      </w:r>
      <w:r>
        <w:br/>
        <w:t>Solution:</w:t>
      </w:r>
      <w:r>
        <w:br/>
        <w:t xml:space="preserve">  - Regularly patch APIs, libraries, and servers.</w:t>
      </w:r>
      <w:r>
        <w:br/>
        <w:t xml:space="preserve">  - Monitor anomalies like unusual spikes in alert requests.</w:t>
      </w:r>
      <w:r>
        <w:br/>
        <w:t xml:space="preserve">  - Extra monitoring during monsoon or high-risk seasons.</w:t>
      </w:r>
      <w:r>
        <w:br/>
        <w:t>Jharkhand Example: During monsoon, additional monitoring ensures landslide alerts in Koderma or Giridih reach travelers without interference.</w:t>
      </w:r>
    </w:p>
    <w:p w14:paraId="3C4F274E" w14:textId="77777777" w:rsidR="0092478C" w:rsidRDefault="00000000">
      <w:pPr>
        <w:pStyle w:val="Heading1"/>
      </w:pPr>
      <w:r>
        <w:t>3. How Travelers Access the App in Jharkhand</w:t>
      </w:r>
    </w:p>
    <w:p w14:paraId="43A3A032" w14:textId="77777777" w:rsidR="0092478C" w:rsidRDefault="00000000">
      <w:pPr>
        <w:pStyle w:val="Heading2"/>
      </w:pPr>
      <w:r>
        <w:t>3.1 Download and Install</w:t>
      </w:r>
    </w:p>
    <w:p w14:paraId="7745753A" w14:textId="77777777" w:rsidR="0092478C" w:rsidRDefault="00000000">
      <w:r>
        <w:t>Available on Google Play Store and Apple App Store.</w:t>
      </w:r>
      <w:r>
        <w:br/>
        <w:t>Always use the latest version for accurate alerts.</w:t>
      </w:r>
    </w:p>
    <w:p w14:paraId="3EAF34D2" w14:textId="77777777" w:rsidR="0092478C" w:rsidRDefault="00000000">
      <w:pPr>
        <w:pStyle w:val="Heading2"/>
      </w:pPr>
      <w:r>
        <w:lastRenderedPageBreak/>
        <w:t>3.2 Enable Location Services</w:t>
      </w:r>
    </w:p>
    <w:p w14:paraId="628A34C7" w14:textId="77777777" w:rsidR="0092478C" w:rsidRDefault="00000000">
      <w:r>
        <w:t>GPS tracking provides real-time alerts.</w:t>
      </w:r>
      <w:r>
        <w:br/>
        <w:t>Optionally, manually select districts such as Ranchi, Jamshedpur, Hazaribagh, Bokaro, Giridih, or Koderma.</w:t>
      </w:r>
    </w:p>
    <w:p w14:paraId="6B17A3FC" w14:textId="77777777" w:rsidR="0092478C" w:rsidRDefault="00000000">
      <w:pPr>
        <w:pStyle w:val="Heading2"/>
      </w:pPr>
      <w:r>
        <w:t>3.3 Set Alert Preferences</w:t>
      </w:r>
    </w:p>
    <w:p w14:paraId="04FAF7C2" w14:textId="77777777" w:rsidR="0092478C" w:rsidRDefault="00000000">
      <w:r>
        <w:t>Choose types of alerts:</w:t>
      </w:r>
      <w:r>
        <w:br/>
        <w:t xml:space="preserve">  - Weather (rain, storm, heatwave)</w:t>
      </w:r>
      <w:r>
        <w:br/>
        <w:t xml:space="preserve">  - Incidents (floods, road closures, landslides, accidents)</w:t>
      </w:r>
      <w:r>
        <w:br/>
        <w:t>Set severity levels (high, medium, low).</w:t>
      </w:r>
    </w:p>
    <w:p w14:paraId="2AFF6EAC" w14:textId="77777777" w:rsidR="0092478C" w:rsidRDefault="00000000">
      <w:pPr>
        <w:pStyle w:val="Heading2"/>
      </w:pPr>
      <w:r>
        <w:t>3.4 Receive Real-Time Alerts</w:t>
      </w:r>
    </w:p>
    <w:p w14:paraId="244581DF" w14:textId="77777777" w:rsidR="0092478C" w:rsidRDefault="00000000">
      <w:r>
        <w:t>Push notifications for critical events.</w:t>
      </w:r>
      <w:r>
        <w:br/>
        <w:t>Dashboard or map view shows nearby incidents.</w:t>
      </w:r>
    </w:p>
    <w:p w14:paraId="19940322" w14:textId="77777777" w:rsidR="0092478C" w:rsidRDefault="00000000">
      <w:pPr>
        <w:pStyle w:val="Heading2"/>
      </w:pPr>
      <w:r>
        <w:t>3.5 Safety &amp; Travel Guidance</w:t>
      </w:r>
    </w:p>
    <w:p w14:paraId="5E48EEE4" w14:textId="77777777" w:rsidR="0092478C" w:rsidRDefault="00000000">
      <w:r>
        <w:t>Provides safe routes, emergency contacts (police, hospitals), and short-term forecasts.</w:t>
      </w:r>
    </w:p>
    <w:p w14:paraId="2F017BDE" w14:textId="77777777" w:rsidR="0092478C" w:rsidRDefault="00000000">
      <w:pPr>
        <w:pStyle w:val="Heading2"/>
      </w:pPr>
      <w:r>
        <w:t>3.6 Offline Access</w:t>
      </w:r>
    </w:p>
    <w:p w14:paraId="66F9C1B9" w14:textId="77777777" w:rsidR="0092478C" w:rsidRDefault="00000000">
      <w:r>
        <w:t>Critical alerts may be cached for offline use in remote areas with poor network coverage.</w:t>
      </w:r>
    </w:p>
    <w:p w14:paraId="1689BA64" w14:textId="77777777" w:rsidR="0092478C" w:rsidRDefault="00000000">
      <w:pPr>
        <w:pStyle w:val="Heading1"/>
      </w:pPr>
      <w:r>
        <w:t>4. Summary</w:t>
      </w:r>
    </w:p>
    <w:p w14:paraId="3CC03C2F" w14:textId="77777777" w:rsidR="0092478C" w:rsidRDefault="00000000">
      <w:r>
        <w:t>Cybersecurity in a Jharkhand-focused travel app ensures:</w:t>
      </w:r>
      <w:r>
        <w:br/>
        <w:t>- Weather and incident alerts are authentic, tamper-proof, and timely.</w:t>
      </w:r>
      <w:r>
        <w:br/>
        <w:t>- Traveler location and preferences are encrypted and protected.</w:t>
      </w:r>
      <w:r>
        <w:br/>
        <w:t>- Real-time notifications are secure and specific to Jharkhand districts.</w:t>
      </w:r>
      <w:r>
        <w:br/>
        <w:t>- Travelers can safely access alerts while traveling, staying informed about floods, storms, landslides, and other incidents.</w:t>
      </w:r>
    </w:p>
    <w:p w14:paraId="496E47D1" w14:textId="0BD54B1F" w:rsidR="0092478C" w:rsidRDefault="0092478C"/>
    <w:p w14:paraId="2509BE62" w14:textId="77777777" w:rsidR="006F76D7" w:rsidRDefault="006F76D7"/>
    <w:p w14:paraId="0EE59BD1" w14:textId="77777777" w:rsidR="006F76D7" w:rsidRDefault="006F76D7"/>
    <w:p w14:paraId="5F3748F3" w14:textId="77777777" w:rsidR="006F76D7" w:rsidRDefault="006F76D7"/>
    <w:p w14:paraId="1B86B40F" w14:textId="77777777" w:rsidR="006F76D7" w:rsidRDefault="006F76D7"/>
    <w:p w14:paraId="0373B0CD" w14:textId="77777777" w:rsidR="006F76D7" w:rsidRDefault="006F76D7"/>
    <w:p w14:paraId="57D84AE4" w14:textId="77777777" w:rsidR="006F76D7" w:rsidRDefault="006F76D7"/>
    <w:p w14:paraId="56467D43" w14:textId="77777777" w:rsidR="006F76D7" w:rsidRDefault="006F76D7"/>
    <w:p w14:paraId="64A0FB14" w14:textId="50BE6B67" w:rsidR="006F76D7" w:rsidRDefault="006F76D7"/>
    <w:sectPr w:rsidR="006F76D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2380230">
    <w:abstractNumId w:val="8"/>
  </w:num>
  <w:num w:numId="2" w16cid:durableId="804200456">
    <w:abstractNumId w:val="6"/>
  </w:num>
  <w:num w:numId="3" w16cid:durableId="1131560121">
    <w:abstractNumId w:val="5"/>
  </w:num>
  <w:num w:numId="4" w16cid:durableId="447238288">
    <w:abstractNumId w:val="4"/>
  </w:num>
  <w:num w:numId="5" w16cid:durableId="965357146">
    <w:abstractNumId w:val="7"/>
  </w:num>
  <w:num w:numId="6" w16cid:durableId="1859587978">
    <w:abstractNumId w:val="3"/>
  </w:num>
  <w:num w:numId="7" w16cid:durableId="589312639">
    <w:abstractNumId w:val="2"/>
  </w:num>
  <w:num w:numId="8" w16cid:durableId="1346396792">
    <w:abstractNumId w:val="1"/>
  </w:num>
  <w:num w:numId="9" w16cid:durableId="372852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82441"/>
    <w:rsid w:val="00110A89"/>
    <w:rsid w:val="0015074B"/>
    <w:rsid w:val="00152A11"/>
    <w:rsid w:val="0029639D"/>
    <w:rsid w:val="00326F90"/>
    <w:rsid w:val="00441816"/>
    <w:rsid w:val="006F76D7"/>
    <w:rsid w:val="0092478C"/>
    <w:rsid w:val="00AA1D8D"/>
    <w:rsid w:val="00B47730"/>
    <w:rsid w:val="00BA261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0289C8"/>
  <w14:defaultImageDpi w14:val="300"/>
  <w15:docId w15:val="{4BB39C8E-CBC5-47FD-A05A-84CFC04DA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719</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Kirtee Pimpalshende</cp:lastModifiedBy>
  <cp:revision>2</cp:revision>
  <dcterms:created xsi:type="dcterms:W3CDTF">2025-09-06T18:25:00Z</dcterms:created>
  <dcterms:modified xsi:type="dcterms:W3CDTF">2025-09-06T18:25:00Z</dcterms:modified>
  <cp:category/>
</cp:coreProperties>
</file>